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39508-2022 i Markaryds kommun</w:t>
      </w:r>
    </w:p>
    <w:p>
      <w:r>
        <w:t>Detta dokument behandlar höga naturvärden i avverkningsamälan A 39508-2022 i Markaryds kommun. Denna avverkningsanmälan inkom 2022-09-14 och omfattar 45,6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9508-2022.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6259215, E 416353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