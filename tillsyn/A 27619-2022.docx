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27619-2022 i Markaryds kommun</w:t>
      </w:r>
    </w:p>
    <w:p>
      <w:r>
        <w:t>Detta dokument behandlar höga naturvärden i avverkningsamälan A 27619-2022 i Markaryds kommun. Denna avverkningsanmälan inkom 2022-07-01 och omfattar 25,7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västlig hakmossa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27619-2022.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6257304, E 415088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